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82"/>
        <w:ind w:left="0" w:right="0"/>
      </w:pPr>
    </w:p>
    <w:p>
      <w:pPr>
        <w:autoSpaceDN w:val="0"/>
        <w:autoSpaceDE w:val="0"/>
        <w:widowControl/>
        <w:spacing w:line="440" w:lineRule="exact" w:before="0" w:after="0"/>
        <w:ind w:left="0" w:right="1802" w:firstLine="0"/>
        <w:jc w:val="right"/>
      </w:pPr>
      <w:r>
        <w:rPr>
          <w:rFonts w:ascii="Helvetica" w:hAnsi="Helvetica" w:eastAsia="Helvetica"/>
          <w:b/>
          <w:i w:val="0"/>
          <w:color w:val="000000"/>
          <w:sz w:val="32"/>
        </w:rPr>
        <w:t>Python and C++ Learning Roadmap</w:t>
      </w:r>
    </w:p>
    <w:p>
      <w:pPr>
        <w:autoSpaceDN w:val="0"/>
        <w:autoSpaceDE w:val="0"/>
        <w:widowControl/>
        <w:spacing w:line="566" w:lineRule="exact" w:before="544" w:after="0"/>
        <w:ind w:left="0" w:right="216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8"/>
        </w:rPr>
        <w:t xml:space="preserve">Python Roadmap </w:t>
      </w:r>
      <w:r>
        <w:br/>
      </w:r>
      <w:r>
        <w:rPr>
          <w:rFonts w:ascii="Helvetica" w:hAnsi="Helvetica" w:eastAsia="Helvetica"/>
          <w:b/>
          <w:i w:val="0"/>
          <w:color w:val="000000"/>
          <w:sz w:val="24"/>
        </w:rPr>
        <w:t>Beginner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2"/>
        </w:rPr>
        <w:t>- Syntax and Basics: Variables, data types, operators, input/output, comments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>- Control Flow: If-else, loops (for, while)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2"/>
        </w:rPr>
        <w:t>- Data Structures: Lists, Tuples, Dictionaries, Sets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2"/>
        </w:rPr>
        <w:t>- Functions: def, return, *args, **kwargs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- Error Handling: try, except, finally </w:t>
      </w:r>
      <w:r>
        <w:br/>
      </w:r>
      <w:r>
        <w:rPr>
          <w:rFonts w:ascii="Helvetica" w:hAnsi="Helvetica" w:eastAsia="Helvetica"/>
          <w:b/>
          <w:i w:val="0"/>
          <w:color w:val="000000"/>
          <w:sz w:val="24"/>
        </w:rPr>
        <w:t>Intermediate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2"/>
        </w:rPr>
        <w:t>- OOP: Classes and Objects, Inheritance, Polymorphism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2"/>
        </w:rPr>
        <w:t>- File Handling: Read/write, CSV/JSON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2"/>
        </w:rPr>
        <w:t>- Modules &amp; Packages: Import, create your own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2"/>
        </w:rPr>
        <w:t>- Comprehensions: List, dict, set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- Decorators &amp; Generators </w:t>
      </w:r>
      <w:r>
        <w:br/>
      </w:r>
      <w:r>
        <w:rPr>
          <w:rFonts w:ascii="Helvetica" w:hAnsi="Helvetica" w:eastAsia="Helvetica"/>
          <w:b/>
          <w:i w:val="0"/>
          <w:color w:val="000000"/>
          <w:sz w:val="24"/>
        </w:rPr>
        <w:t>Advanced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2"/>
        </w:rPr>
        <w:t>- Lambda, map, filter, reduce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2"/>
        </w:rPr>
        <w:t>- Regular Expressions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2"/>
        </w:rPr>
        <w:t>- Multithreading &amp; Multiprocessing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2"/>
        </w:rPr>
        <w:t>- Memory Management, Garbage Collection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2"/>
        </w:rPr>
        <w:t>- Virtual Environments &amp; Packaging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2"/>
        </w:rPr>
        <w:t>- Type Hinting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- Unit Testing (unittest, pytest) </w:t>
      </w:r>
      <w:r>
        <w:br/>
      </w:r>
      <w:r>
        <w:rPr>
          <w:rFonts w:ascii="Helvetica" w:hAnsi="Helvetica" w:eastAsia="Helvetica"/>
          <w:b/>
          <w:i w:val="0"/>
          <w:color w:val="000000"/>
          <w:sz w:val="24"/>
        </w:rPr>
        <w:t>Expert / Real-World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2"/>
        </w:rPr>
        <w:t>- Frameworks: Flask, Django, Pandas, NumPy, TensorFlow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2"/>
        </w:rPr>
        <w:t>- APIs and Web Scraping: requests, BeautifulSoup, Selenium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2"/>
        </w:rPr>
        <w:t>- Databases: SQLite, PostgreSQL</w:t>
      </w:r>
    </w:p>
    <w:p>
      <w:pPr>
        <w:sectPr>
          <w:pgSz w:w="11906" w:h="16838"/>
          <w:pgMar w:top="302" w:right="1440" w:bottom="558" w:left="62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"/>
        <w:ind w:left="0" w:right="0"/>
      </w:pPr>
    </w:p>
    <w:p>
      <w:pPr>
        <w:autoSpaceDN w:val="0"/>
        <w:autoSpaceDE w:val="0"/>
        <w:widowControl/>
        <w:spacing w:line="436" w:lineRule="exact" w:before="0" w:after="0"/>
        <w:ind w:left="0" w:right="4608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2"/>
        </w:rPr>
        <w:t>- Design Patterns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2"/>
        </w:rPr>
        <w:t>- Project Ideas: Chatbot, REST API, Automation tools</w:t>
      </w:r>
    </w:p>
    <w:p>
      <w:pPr>
        <w:autoSpaceDN w:val="0"/>
        <w:autoSpaceDE w:val="0"/>
        <w:widowControl/>
        <w:spacing w:line="566" w:lineRule="exact" w:before="606" w:after="0"/>
        <w:ind w:left="0" w:right="3456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8"/>
        </w:rPr>
        <w:t xml:space="preserve">C++ Roadmap </w:t>
      </w:r>
      <w:r>
        <w:br/>
      </w:r>
      <w:r>
        <w:rPr>
          <w:rFonts w:ascii="Helvetica" w:hAnsi="Helvetica" w:eastAsia="Helvetica"/>
          <w:b/>
          <w:i w:val="0"/>
          <w:color w:val="000000"/>
          <w:sz w:val="24"/>
        </w:rPr>
        <w:t>Beginner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2"/>
        </w:rPr>
        <w:t>- Syntax and Basics: Data types, input/output, operators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2"/>
        </w:rPr>
        <w:t>- Control Structures: if-else, switch, loops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2"/>
        </w:rPr>
        <w:t>- Functions: Pass-by-value/reference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2"/>
        </w:rPr>
        <w:t>- Arrays and Strings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- Pointers: Basics, arithmetic, NULL </w:t>
      </w:r>
      <w:r>
        <w:br/>
      </w:r>
      <w:r>
        <w:rPr>
          <w:rFonts w:ascii="Helvetica" w:hAnsi="Helvetica" w:eastAsia="Helvetica"/>
          <w:b/>
          <w:i w:val="0"/>
          <w:color w:val="000000"/>
          <w:sz w:val="24"/>
        </w:rPr>
        <w:t>Intermediate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2"/>
        </w:rPr>
        <w:t>- OOP: Classes, Constructors, Inheritance, Operator Overloading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>- Memory Management: new/delete, smart pointers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2"/>
        </w:rPr>
        <w:t>- File I/O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- STL: Vectors, Maps, Sets, Algorithms </w:t>
      </w:r>
      <w:r>
        <w:br/>
      </w:r>
      <w:r>
        <w:rPr>
          <w:rFonts w:ascii="Helvetica" w:hAnsi="Helvetica" w:eastAsia="Helvetica"/>
          <w:b/>
          <w:i w:val="0"/>
          <w:color w:val="000000"/>
          <w:sz w:val="24"/>
        </w:rPr>
        <w:t>Advanced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2"/>
        </w:rPr>
        <w:t>- Templates: Function and class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2"/>
        </w:rPr>
        <w:t>- Exception Handling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2"/>
        </w:rPr>
        <w:t>- Multithreading: Threads, Mutex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2"/>
        </w:rPr>
        <w:t>- Lambda Functions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2"/>
        </w:rPr>
        <w:t>- Move Semantics (C++11)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- CMake &amp; Build Systems </w:t>
      </w:r>
      <w:r>
        <w:br/>
      </w:r>
      <w:r>
        <w:rPr>
          <w:rFonts w:ascii="Helvetica" w:hAnsi="Helvetica" w:eastAsia="Helvetica"/>
          <w:b/>
          <w:i w:val="0"/>
          <w:color w:val="000000"/>
          <w:sz w:val="24"/>
        </w:rPr>
        <w:t>Expert / Real-World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2"/>
        </w:rPr>
        <w:t>- Design Patterns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2"/>
        </w:rPr>
        <w:t>- Networking (Sockets)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2"/>
        </w:rPr>
        <w:t>- Libraries: Boost, OpenCV, SFML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2"/>
        </w:rPr>
        <w:t>- System Programming</w:t>
      </w:r>
    </w:p>
    <w:p>
      <w:pPr>
        <w:sectPr>
          <w:pgSz w:w="11906" w:h="16838"/>
          <w:pgMar w:top="340" w:right="1440" w:bottom="558" w:left="62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"/>
        <w:ind w:left="0" w:right="0"/>
      </w:pPr>
    </w:p>
    <w:p>
      <w:pPr>
        <w:autoSpaceDN w:val="0"/>
        <w:autoSpaceDE w:val="0"/>
        <w:widowControl/>
        <w:spacing w:line="436" w:lineRule="exact" w:before="0" w:after="0"/>
        <w:ind w:left="0" w:right="4896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2"/>
        </w:rPr>
        <w:t>- Competitive Programming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2"/>
        </w:rPr>
        <w:t>- Project Ideas: Game engine, Compiler, Database</w:t>
      </w:r>
    </w:p>
    <w:sectPr w:rsidR="00FC693F" w:rsidRPr="0006063C" w:rsidSect="00034616">
      <w:pgSz w:w="11906" w:h="16838"/>
      <w:pgMar w:top="340" w:right="1440" w:bottom="1440" w:left="624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