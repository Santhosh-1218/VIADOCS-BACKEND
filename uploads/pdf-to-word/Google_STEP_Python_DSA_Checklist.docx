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314" w:lineRule="exact" w:before="0" w:after="416"/>
        <w:ind w:left="1926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28"/>
        </w:rPr>
        <w:t>Python &amp; DSA Preparation Checklist for Google STEP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10"/>
      </w:tblGrid>
      <w:tr>
        <w:trPr>
          <w:trHeight w:hRule="exact" w:val="566"/>
        </w:trPr>
        <w:tc>
          <w:tcPr>
            <w:tcW w:type="dxa" w:w="10790"/>
            <w:tcBorders/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4" w:after="0"/>
              <w:ind w:left="58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4"/>
              </w:rPr>
              <w:t>Python Topics</w:t>
            </w:r>
          </w:p>
        </w:tc>
      </w:tr>
    </w:tbl>
    <w:p>
      <w:pPr>
        <w:autoSpaceDN w:val="0"/>
        <w:autoSpaceDE w:val="0"/>
        <w:widowControl/>
        <w:spacing w:line="1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10"/>
      </w:tblGrid>
      <w:tr>
        <w:trPr>
          <w:trHeight w:hRule="exact" w:val="566"/>
        </w:trPr>
        <w:tc>
          <w:tcPr>
            <w:tcW w:type="dxa" w:w="10790"/>
            <w:tcBorders/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4" w:after="0"/>
              <w:ind w:left="58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4"/>
              </w:rPr>
              <w:t>Basics</w:t>
            </w:r>
          </w:p>
        </w:tc>
      </w:tr>
    </w:tbl>
    <w:p>
      <w:pPr>
        <w:autoSpaceDN w:val="0"/>
        <w:autoSpaceDE w:val="0"/>
        <w:widowControl/>
        <w:spacing w:line="448" w:lineRule="exact" w:before="0" w:after="254"/>
        <w:ind w:left="450" w:right="662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Variables &amp; Data Types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Input/Output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Operators &amp; Expressions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Conditional Statements (if, elif, else)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Loops (for, while)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10"/>
      </w:tblGrid>
      <w:tr>
        <w:trPr>
          <w:trHeight w:hRule="exact" w:val="566"/>
        </w:trPr>
        <w:tc>
          <w:tcPr>
            <w:tcW w:type="dxa" w:w="10790"/>
            <w:tcBorders/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4" w:after="0"/>
              <w:ind w:left="58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4"/>
              </w:rPr>
              <w:t>Data Structures in Python</w:t>
            </w:r>
          </w:p>
        </w:tc>
      </w:tr>
    </w:tbl>
    <w:p>
      <w:pPr>
        <w:autoSpaceDN w:val="0"/>
        <w:autoSpaceDE w:val="0"/>
        <w:widowControl/>
        <w:spacing w:line="448" w:lineRule="exact" w:before="0" w:after="252"/>
        <w:ind w:left="450" w:right="9072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Strings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Lists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Tuples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Sets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Dictionaries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10"/>
      </w:tblGrid>
      <w:tr>
        <w:trPr>
          <w:trHeight w:hRule="exact" w:val="568"/>
        </w:trPr>
        <w:tc>
          <w:tcPr>
            <w:tcW w:type="dxa" w:w="10790"/>
            <w:tcBorders/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6" w:after="0"/>
              <w:ind w:left="58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4"/>
              </w:rPr>
              <w:t>Functions</w:t>
            </w:r>
          </w:p>
        </w:tc>
      </w:tr>
    </w:tbl>
    <w:p>
      <w:pPr>
        <w:autoSpaceDN w:val="0"/>
        <w:autoSpaceDE w:val="0"/>
        <w:widowControl/>
        <w:spacing w:line="448" w:lineRule="exact" w:before="0" w:after="252"/>
        <w:ind w:left="450" w:right="7488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Defining &amp; calling functions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Parameters &amp; return values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Lambda functions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Recursion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10"/>
      </w:tblGrid>
      <w:tr>
        <w:trPr>
          <w:trHeight w:hRule="exact" w:val="566"/>
        </w:trPr>
        <w:tc>
          <w:tcPr>
            <w:tcW w:type="dxa" w:w="10790"/>
            <w:tcBorders/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6" w:after="0"/>
              <w:ind w:left="58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4"/>
              </w:rPr>
              <w:t>Object-Oriented Programming</w:t>
            </w:r>
          </w:p>
        </w:tc>
      </w:tr>
    </w:tbl>
    <w:p>
      <w:pPr>
        <w:autoSpaceDN w:val="0"/>
        <w:autoSpaceDE w:val="0"/>
        <w:widowControl/>
        <w:spacing w:line="448" w:lineRule="exact" w:before="0" w:after="252"/>
        <w:ind w:left="450" w:right="734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Classes and Objects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__init__() Constructor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Instance vs Class variables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Inheritance &amp; Polymorphism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10"/>
      </w:tblGrid>
      <w:tr>
        <w:trPr>
          <w:trHeight w:hRule="exact" w:val="566"/>
        </w:trPr>
        <w:tc>
          <w:tcPr>
            <w:tcW w:type="dxa" w:w="10790"/>
            <w:tcBorders/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6" w:after="0"/>
              <w:ind w:left="58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4"/>
              </w:rPr>
              <w:t>Advanced Python</w:t>
            </w:r>
          </w:p>
        </w:tc>
      </w:tr>
    </w:tbl>
    <w:p>
      <w:pPr>
        <w:autoSpaceDN w:val="0"/>
        <w:autoSpaceDE w:val="0"/>
        <w:widowControl/>
        <w:spacing w:line="446" w:lineRule="exact" w:before="0" w:after="0"/>
        <w:ind w:left="450" w:right="7056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File Handling (read, write, with)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Exception Handling (try, except)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List Comprehension</w:t>
      </w:r>
    </w:p>
    <w:p>
      <w:pPr>
        <w:sectPr>
          <w:pgSz w:w="11906" w:h="16838"/>
          <w:pgMar w:top="344" w:right="636" w:bottom="744" w:left="4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314" w:lineRule="exact" w:before="0" w:after="0"/>
        <w:ind w:left="1926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28"/>
        </w:rPr>
        <w:t>Python &amp; DSA Preparation Checklist for Google STEP</w:t>
      </w:r>
    </w:p>
    <w:p>
      <w:pPr>
        <w:autoSpaceDN w:val="0"/>
        <w:autoSpaceDE w:val="0"/>
        <w:widowControl/>
        <w:spacing w:line="452" w:lineRule="exact" w:before="276" w:after="254"/>
        <w:ind w:left="450" w:right="734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Modules &amp; Packages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Working with JSON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map(), filter(), reduce(), zip()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10"/>
      </w:tblGrid>
      <w:tr>
        <w:trPr>
          <w:trHeight w:hRule="exact" w:val="566"/>
        </w:trPr>
        <w:tc>
          <w:tcPr>
            <w:tcW w:type="dxa" w:w="10790"/>
            <w:tcBorders/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4" w:after="0"/>
              <w:ind w:left="58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4"/>
              </w:rPr>
              <w:t>DSA Topics</w:t>
            </w:r>
          </w:p>
        </w:tc>
      </w:tr>
    </w:tbl>
    <w:p>
      <w:pPr>
        <w:autoSpaceDN w:val="0"/>
        <w:autoSpaceDE w:val="0"/>
        <w:widowControl/>
        <w:spacing w:line="1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10"/>
      </w:tblGrid>
      <w:tr>
        <w:trPr>
          <w:trHeight w:hRule="exact" w:val="566"/>
        </w:trPr>
        <w:tc>
          <w:tcPr>
            <w:tcW w:type="dxa" w:w="10790"/>
            <w:tcBorders/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4" w:after="0"/>
              <w:ind w:left="58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4"/>
              </w:rPr>
              <w:t>Arrays &amp; Strings</w:t>
            </w:r>
          </w:p>
        </w:tc>
      </w:tr>
    </w:tbl>
    <w:p>
      <w:pPr>
        <w:autoSpaceDN w:val="0"/>
        <w:autoSpaceDE w:val="0"/>
        <w:widowControl/>
        <w:spacing w:line="448" w:lineRule="exact" w:before="0" w:after="254"/>
        <w:ind w:left="450" w:right="734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Traversal, Insertion, Deletion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Prefix Sum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Sliding Window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Two Pointers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Subarrays and substrings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10"/>
      </w:tblGrid>
      <w:tr>
        <w:trPr>
          <w:trHeight w:hRule="exact" w:val="566"/>
        </w:trPr>
        <w:tc>
          <w:tcPr>
            <w:tcW w:type="dxa" w:w="10790"/>
            <w:tcBorders/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4" w:after="0"/>
              <w:ind w:left="58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4"/>
              </w:rPr>
              <w:t>Linked Lists</w:t>
            </w:r>
          </w:p>
        </w:tc>
      </w:tr>
    </w:tbl>
    <w:p>
      <w:pPr>
        <w:autoSpaceDN w:val="0"/>
        <w:autoSpaceDE w:val="0"/>
        <w:widowControl/>
        <w:spacing w:line="440" w:lineRule="exact" w:before="0" w:after="252"/>
        <w:ind w:left="450" w:right="6912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Singly &amp; Doubly Linked List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Reversal, Middle, Cycle Detection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10"/>
      </w:tblGrid>
      <w:tr>
        <w:trPr>
          <w:trHeight w:hRule="exact" w:val="568"/>
        </w:trPr>
        <w:tc>
          <w:tcPr>
            <w:tcW w:type="dxa" w:w="10790"/>
            <w:tcBorders/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6" w:after="0"/>
              <w:ind w:left="58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4"/>
              </w:rPr>
              <w:t>Stacks &amp; Queues</w:t>
            </w:r>
          </w:p>
        </w:tc>
      </w:tr>
    </w:tbl>
    <w:p>
      <w:pPr>
        <w:autoSpaceDN w:val="0"/>
        <w:autoSpaceDE w:val="0"/>
        <w:widowControl/>
        <w:spacing w:line="444" w:lineRule="exact" w:before="0" w:after="252"/>
        <w:ind w:left="450" w:right="792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Using Lists, Deque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Parentheses problems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Monotonic Stack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10"/>
      </w:tblGrid>
      <w:tr>
        <w:trPr>
          <w:trHeight w:hRule="exact" w:val="566"/>
        </w:trPr>
        <w:tc>
          <w:tcPr>
            <w:tcW w:type="dxa" w:w="10790"/>
            <w:tcBorders/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6" w:after="0"/>
              <w:ind w:left="58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4"/>
              </w:rPr>
              <w:t>Recursion &amp; Backtracking</w:t>
            </w:r>
          </w:p>
        </w:tc>
      </w:tr>
    </w:tbl>
    <w:p>
      <w:pPr>
        <w:autoSpaceDN w:val="0"/>
        <w:autoSpaceDE w:val="0"/>
        <w:widowControl/>
        <w:spacing w:line="446" w:lineRule="exact" w:before="0" w:after="252"/>
        <w:ind w:left="450" w:right="792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Factorial, Fibonacci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Subsets, Permutations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N-Queens (basic idea)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10"/>
      </w:tblGrid>
      <w:tr>
        <w:trPr>
          <w:trHeight w:hRule="exact" w:val="568"/>
        </w:trPr>
        <w:tc>
          <w:tcPr>
            <w:tcW w:type="dxa" w:w="10790"/>
            <w:tcBorders/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6" w:after="0"/>
              <w:ind w:left="58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4"/>
              </w:rPr>
              <w:t>Hashing (Dictionaries &amp; Sets)</w:t>
            </w:r>
          </w:p>
        </w:tc>
      </w:tr>
    </w:tbl>
    <w:p>
      <w:pPr>
        <w:autoSpaceDN w:val="0"/>
        <w:autoSpaceDE w:val="0"/>
        <w:widowControl/>
        <w:spacing w:line="444" w:lineRule="exact" w:before="0" w:after="254"/>
        <w:ind w:left="450" w:right="8208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Frequency Counting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HashMaps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HashSet Problems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10"/>
      </w:tblGrid>
      <w:tr>
        <w:trPr>
          <w:trHeight w:hRule="exact" w:val="526"/>
        </w:trPr>
        <w:tc>
          <w:tcPr>
            <w:tcW w:type="dxa" w:w="10790"/>
            <w:tcBorders/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4" w:after="0"/>
              <w:ind w:left="58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4"/>
              </w:rPr>
              <w:t>Searching &amp; Sorting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44" w:right="636" w:bottom="748" w:left="4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314" w:lineRule="exact" w:before="0" w:after="0"/>
        <w:ind w:left="1926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28"/>
        </w:rPr>
        <w:t>Python &amp; DSA Preparation Checklist for Google STEP</w:t>
      </w:r>
    </w:p>
    <w:p>
      <w:pPr>
        <w:autoSpaceDN w:val="0"/>
        <w:autoSpaceDE w:val="0"/>
        <w:widowControl/>
        <w:spacing w:line="452" w:lineRule="exact" w:before="276" w:after="254"/>
        <w:ind w:left="450" w:right="7056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Linear &amp; Binary Search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Bubble, Selection, Insertion Sort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Merge Sort, Quick Sort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10"/>
      </w:tblGrid>
      <w:tr>
        <w:trPr>
          <w:trHeight w:hRule="exact" w:val="566"/>
        </w:trPr>
        <w:tc>
          <w:tcPr>
            <w:tcW w:type="dxa" w:w="10790"/>
            <w:tcBorders/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4" w:after="0"/>
              <w:ind w:left="58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4"/>
              </w:rPr>
              <w:t>Trees (Basic)</w:t>
            </w:r>
          </w:p>
        </w:tc>
      </w:tr>
    </w:tbl>
    <w:p>
      <w:pPr>
        <w:autoSpaceDN w:val="0"/>
        <w:autoSpaceDE w:val="0"/>
        <w:widowControl/>
        <w:spacing w:line="446" w:lineRule="exact" w:before="0" w:after="252"/>
        <w:ind w:left="450" w:right="6192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Binary Trees, BST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Traversals (Inorder, Preorder, Postorder)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Height, Count, Sum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10"/>
      </w:tblGrid>
      <w:tr>
        <w:trPr>
          <w:trHeight w:hRule="exact" w:val="566"/>
        </w:trPr>
        <w:tc>
          <w:tcPr>
            <w:tcW w:type="dxa" w:w="10790"/>
            <w:tcBorders/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4" w:after="0"/>
              <w:ind w:left="58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4"/>
              </w:rPr>
              <w:t>Graphs (Intro)</w:t>
            </w:r>
          </w:p>
        </w:tc>
      </w:tr>
    </w:tbl>
    <w:p>
      <w:pPr>
        <w:autoSpaceDN w:val="0"/>
        <w:autoSpaceDE w:val="0"/>
        <w:widowControl/>
        <w:spacing w:line="442" w:lineRule="exact" w:before="0" w:after="252"/>
        <w:ind w:left="450" w:right="806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DFS, BFS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Adjacency List/Matrix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10"/>
      </w:tblGrid>
      <w:tr>
        <w:trPr>
          <w:trHeight w:hRule="exact" w:val="566"/>
        </w:trPr>
        <w:tc>
          <w:tcPr>
            <w:tcW w:type="dxa" w:w="10790"/>
            <w:tcBorders/>
            <w:shd w:fill="dcdcd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6" w:after="0"/>
              <w:ind w:left="58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4"/>
              </w:rPr>
              <w:t>Dynamic Programming (Basic)</w:t>
            </w:r>
          </w:p>
        </w:tc>
      </w:tr>
    </w:tbl>
    <w:p>
      <w:pPr>
        <w:autoSpaceDN w:val="0"/>
        <w:autoSpaceDE w:val="0"/>
        <w:widowControl/>
        <w:spacing w:line="442" w:lineRule="exact" w:before="0" w:after="0"/>
        <w:ind w:left="450" w:right="7056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Fibonacci, Coin Change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- 0/1 Knapsack (just the concept)</w:t>
      </w:r>
    </w:p>
    <w:sectPr w:rsidR="00FC693F" w:rsidRPr="0006063C" w:rsidSect="00034616">
      <w:pgSz w:w="11906" w:h="16838"/>
      <w:pgMar w:top="344" w:right="636" w:bottom="1440" w:left="4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