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SANTHOSH BOPPUDI</w:t>
      </w:r>
    </w:p>
    <w:p>
      <w:pPr>
        <w:autoSpaceDN w:val="0"/>
        <w:autoSpaceDE w:val="0"/>
        <w:widowControl/>
        <w:spacing w:line="274" w:lineRule="exact" w:before="18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Kakinada, Andhra Pradesh, India |  +91 83092 24358 |  boppudisanthosh44@gmail.com |  LinkedIn:</w:t>
      </w:r>
    </w:p>
    <w:p>
      <w:pPr>
        <w:autoSpaceDN w:val="0"/>
        <w:autoSpaceDE w:val="0"/>
        <w:widowControl/>
        <w:spacing w:line="274" w:lineRule="exact" w:before="1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https://www.linkedin.com/in/boppudi-santhosh-332b71329 |  GitHub: https://github.com/Santhosh-1218</w:t>
      </w:r>
    </w:p>
    <w:p>
      <w:pPr>
        <w:autoSpaceDN w:val="0"/>
        <w:autoSpaceDE w:val="0"/>
        <w:widowControl/>
        <w:spacing w:line="330" w:lineRule="exact" w:before="26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Profile Summary</w:t>
      </w:r>
    </w:p>
    <w:p>
      <w:pPr>
        <w:autoSpaceDN w:val="0"/>
        <w:autoSpaceDE w:val="0"/>
        <w:widowControl/>
        <w:spacing w:line="340" w:lineRule="exact" w:before="32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Motivated and enthusiastic undergraduate student specializing in Artificial Intelligence and Machine Learning.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Passionate about web development and UI/UX design with hands-on project experience and a track record of success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hackathons. Eager to apply technical and creative skills in a professional environment through an internship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opportunity.</w:t>
      </w:r>
    </w:p>
    <w:p>
      <w:pPr>
        <w:autoSpaceDN w:val="0"/>
        <w:autoSpaceDE w:val="0"/>
        <w:widowControl/>
        <w:spacing w:line="330" w:lineRule="exact" w:before="20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340" w:lineRule="exact" w:before="32" w:after="0"/>
        <w:ind w:left="0" w:right="36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KIET Group of Institutions  B.Tech, Artificial Intelligence and Machine Learning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- July 2024  July 2028 (Ongoing)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- Pursuing undergraduate studies with a focus on AI and ML.</w:t>
      </w:r>
    </w:p>
    <w:p>
      <w:pPr>
        <w:autoSpaceDN w:val="0"/>
        <w:autoSpaceDE w:val="0"/>
        <w:widowControl/>
        <w:spacing w:line="276" w:lineRule="exact" w:before="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- Recognized for academic excellence with a medal for top ranking in the institution.</w:t>
      </w:r>
    </w:p>
    <w:p>
      <w:pPr>
        <w:autoSpaceDN w:val="0"/>
        <w:autoSpaceDE w:val="0"/>
        <w:widowControl/>
        <w:spacing w:line="340" w:lineRule="exact" w:before="0" w:after="0"/>
        <w:ind w:left="0" w:right="86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Intermediate (10+2)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- Scored 90% overall.</w:t>
      </w:r>
    </w:p>
    <w:p>
      <w:pPr>
        <w:autoSpaceDN w:val="0"/>
        <w:autoSpaceDE w:val="0"/>
        <w:widowControl/>
        <w:spacing w:line="330" w:lineRule="exact" w:before="20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340" w:lineRule="exact" w:before="32" w:after="0"/>
        <w:ind w:left="0" w:right="43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Web Development: HTML, CSS, JavaScript (Intermediate)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Design Tools: Figma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Other: Problem-solving, Team Collaboration, Hackathon Participation</w:t>
      </w:r>
    </w:p>
    <w:p>
      <w:pPr>
        <w:autoSpaceDN w:val="0"/>
        <w:autoSpaceDE w:val="0"/>
        <w:widowControl/>
        <w:spacing w:line="330" w:lineRule="exact" w:before="20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340" w:lineRule="exact" w:before="30" w:after="0"/>
        <w:ind w:left="0" w:right="259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FeelYourTrip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Link: https://feelyourtrip1.netlify.app/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- Developed a travel and hotel booking demo website using HTML, CSS, and JavaScript.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- - Designed and built UI/UX elements in Figma.</w:t>
      </w:r>
    </w:p>
    <w:p>
      <w:pPr>
        <w:autoSpaceDN w:val="0"/>
        <w:autoSpaceDE w:val="0"/>
        <w:widowControl/>
        <w:spacing w:line="276" w:lineRule="exact" w:before="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- Future plans include integrating real-time functionalities for deployment.</w:t>
      </w:r>
    </w:p>
    <w:p>
      <w:pPr>
        <w:autoSpaceDN w:val="0"/>
        <w:autoSpaceDE w:val="0"/>
        <w:widowControl/>
        <w:spacing w:line="340" w:lineRule="exact" w:before="0" w:after="0"/>
        <w:ind w:left="0" w:right="43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-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Online Learning Platform (In Progress)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- Working on an educational web platform under college assessment.</w:t>
      </w:r>
    </w:p>
    <w:p>
      <w:pPr>
        <w:autoSpaceDN w:val="0"/>
        <w:autoSpaceDE w:val="0"/>
        <w:widowControl/>
        <w:spacing w:line="274" w:lineRule="exact" w:before="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- Focused on creating user-friendly UI and integrating essential e-learning features.</w:t>
      </w:r>
    </w:p>
    <w:p>
      <w:pPr>
        <w:autoSpaceDN w:val="0"/>
        <w:autoSpaceDE w:val="0"/>
        <w:widowControl/>
        <w:spacing w:line="330" w:lineRule="exact" w:before="20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Achievements</w:t>
      </w:r>
    </w:p>
    <w:p>
      <w:pPr>
        <w:autoSpaceDN w:val="0"/>
        <w:autoSpaceDE w:val="0"/>
        <w:widowControl/>
        <w:spacing w:line="276" w:lineRule="exact" w:before="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 Hackathon Winner  Won 2 out of 4 college-level hackathons.</w:t>
      </w:r>
    </w:p>
    <w:p>
      <w:pPr>
        <w:autoSpaceDN w:val="0"/>
        <w:autoSpaceDE w:val="0"/>
        <w:widowControl/>
        <w:spacing w:line="276" w:lineRule="exact" w:before="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 Academic Excellence Medal  Awarded for high academic ranking at KIET Group of Institutions.</w:t>
      </w:r>
    </w:p>
    <w:sectPr w:rsidR="00FC693F" w:rsidRPr="0006063C" w:rsidSect="00034616">
      <w:pgSz w:w="11906" w:h="16838"/>
      <w:pgMar w:top="316" w:right="604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