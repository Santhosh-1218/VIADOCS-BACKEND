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545"/>
        <w:gridCol w:w="5545"/>
      </w:tblGrid>
      <w:tr>
        <w:trPr>
          <w:trHeight w:hRule="exact" w:val="138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03" w:type="dxa"/>
            </w:tblPr>
            <w:tblGrid>
              <w:gridCol w:w="3080"/>
            </w:tblGrid>
            <w:tr>
              <w:trPr>
                <w:trHeight w:hRule="exact" w:val="978"/>
              </w:trPr>
              <w:tc>
                <w:tcPr>
                  <w:tcW w:type="dxa" w:w="2260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117600" cy="50672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50672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03.9999999999998" w:type="dxa"/>
            </w:tblPr>
            <w:tblGrid>
              <w:gridCol w:w="7480"/>
            </w:tblGrid>
            <w:tr>
              <w:trPr>
                <w:trHeight w:hRule="exact" w:val="776"/>
              </w:trPr>
              <w:tc>
                <w:tcPr>
                  <w:tcW w:type="dxa" w:w="3334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394" w:after="0"/>
                    <w:ind w:left="0" w:right="0" w:firstLine="0"/>
                    <w:jc w:val="right"/>
                  </w:pPr>
                  <w:r>
                    <w:rPr>
                      <w:rFonts w:ascii="Liberation Sans" w:hAnsi="Liberation Sans" w:eastAsia="Liberation Sans"/>
                      <w:b w:val="0"/>
                      <w:i w:val="0"/>
                      <w:color w:val="000000"/>
                      <w:sz w:val="24"/>
                    </w:rPr>
                    <w:t>Technology</w:t>
                  </w:r>
                </w:p>
              </w:tc>
            </w:tr>
            <w:tr>
              <w:trPr>
                <w:trHeight w:hRule="exact" w:val="386"/>
              </w:trPr>
              <w:tc>
                <w:tcPr>
                  <w:tcW w:type="dxa" w:w="3334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Yanam Raod, Corangi, AndhraPradesh, 533461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58.0" w:type="dxa"/>
            </w:tblPr>
            <w:tblGrid>
              <w:gridCol w:w="7480"/>
            </w:tblGrid>
            <w:tr>
              <w:trPr>
                <w:trHeight w:hRule="exact" w:val="762"/>
              </w:trPr>
              <w:tc>
                <w:tcPr>
                  <w:tcW w:type="dxa" w:w="2700"/>
                  <w:tcBorders>
                    <w:start w:sz="8.0" w:val="single" w:color="#FFFFFF"/>
                    <w:top w:sz="8.0" w:val="single" w:color="#FFFFFF"/>
                    <w:end w:sz="8.0" w:val="single" w:color="#FFFFFF"/>
                    <w:bottom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0" w:after="0"/>
                    <w:ind w:left="272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270000" cy="356869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0" cy="3568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8" w:lineRule="exact" w:before="0" w:after="0"/>
              <w:ind w:left="181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24"/>
              </w:rPr>
              <w:t xml:space="preserve">Kakinada Institute of Engineering and </w:t>
            </w:r>
          </w:p>
        </w:tc>
      </w:tr>
    </w:tbl>
    <w:p>
      <w:pPr>
        <w:autoSpaceDN w:val="0"/>
        <w:autoSpaceDE w:val="0"/>
        <w:widowControl/>
        <w:spacing w:line="268" w:lineRule="exact" w:before="66" w:after="226"/>
        <w:ind w:left="0" w:right="4700" w:firstLine="0"/>
        <w:jc w:val="right"/>
      </w:pPr>
      <w:r>
        <w:rPr>
          <w:rFonts w:ascii="Liberation Sans" w:hAnsi="Liberation Sans" w:eastAsia="Liberation Sans"/>
          <w:b/>
          <w:i w:val="0"/>
          <w:color w:val="000000"/>
          <w:sz w:val="24"/>
        </w:rPr>
        <w:t>PAYMENT RECEIPT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090"/>
      </w:tblGrid>
      <w:tr>
        <w:trPr>
          <w:trHeight w:hRule="exact" w:val="600"/>
        </w:trPr>
        <w:tc>
          <w:tcPr>
            <w:tcW w:type="dxa" w:w="10838"/>
            <w:tcBorders/>
            <w:shd w:fill="006b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333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24"/>
              </w:rPr>
              <w:t>Amount Paid : Rs. 1,200.00</w:t>
            </w:r>
          </w:p>
        </w:tc>
      </w:tr>
    </w:tbl>
    <w:p>
      <w:pPr>
        <w:autoSpaceDN w:val="0"/>
        <w:autoSpaceDE w:val="0"/>
        <w:widowControl/>
        <w:spacing w:line="224" w:lineRule="exact" w:before="422" w:after="552"/>
        <w:ind w:left="410" w:right="0" w:firstLine="0"/>
        <w:jc w:val="left"/>
      </w:pPr>
      <w:r>
        <w:rPr>
          <w:rFonts w:ascii="Liberation Sans" w:hAnsi="Liberation Sans" w:eastAsia="Liberation Sans"/>
          <w:b/>
          <w:i w:val="0"/>
          <w:color w:val="000000"/>
          <w:sz w:val="20"/>
        </w:rPr>
        <w:t xml:space="preserve">Amount in words : One Thousand Two Hundred Rupees and Zero Paise Only.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090"/>
      </w:tblGrid>
      <w:tr>
        <w:trPr>
          <w:trHeight w:hRule="exact" w:val="2604"/>
        </w:trPr>
        <w:tc>
          <w:tcPr>
            <w:tcW w:type="dxa" w:w="10020"/>
            <w:tcBorders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" w:after="0"/>
              <w:ind w:left="20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Transaction Details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5545"/>
        <w:gridCol w:w="5545"/>
      </w:tblGrid>
      <w:tr>
        <w:trPr>
          <w:trHeight w:hRule="exact" w:val="1134"/>
        </w:trPr>
        <w:tc>
          <w:tcPr>
            <w:tcW w:type="dxa" w:w="54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92" w:right="316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Transaction Status: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Transaction Date-Time: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Transaction ID: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Payment Ref No:</w:t>
            </w:r>
          </w:p>
        </w:tc>
        <w:tc>
          <w:tcPr>
            <w:tcW w:type="dxa" w:w="542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102" w:right="3456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SUCCESSFUL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06-10-2025 12:11:23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BD00000009079314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BIC51510YHF7RM</w:t>
            </w:r>
          </w:p>
        </w:tc>
      </w:tr>
      <w:tr>
        <w:trPr>
          <w:trHeight w:hRule="exact" w:val="3236"/>
        </w:trPr>
        <w:tc>
          <w:tcPr>
            <w:tcW w:type="dxa" w:w="10840"/>
            <w:gridSpan w:val="2"/>
            <w:tcBorders>
              <w:start w:sz="8.0" w:val="single" w:color="#FFFFFF"/>
              <w:top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5420"/>
              <w:gridCol w:w="5420"/>
            </w:tblGrid>
            <w:tr>
              <w:trPr>
                <w:trHeight w:hRule="exact" w:val="598"/>
              </w:trPr>
              <w:tc>
                <w:tcPr>
                  <w:tcW w:type="dxa" w:w="4996"/>
                  <w:tcBorders>
                    <w:end w:sz="8.0" w:val="single" w:color="#FFFFFF"/>
                  </w:tcBorders>
                  <w:shd w:fill="c7c7c7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150" w:after="0"/>
                    <w:ind w:left="182" w:right="0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24"/>
                    </w:rPr>
                    <w:t>Student Details</w:t>
                  </w:r>
                </w:p>
              </w:tc>
              <w:tc>
                <w:tcPr>
                  <w:tcW w:type="dxa" w:w="4994"/>
                  <w:tcBorders>
                    <w:start w:sz="8.0" w:val="single" w:color="#FFFFFF"/>
                    <w:end w:sz="8.0" w:val="single" w:color="#FFFFFF"/>
                  </w:tcBorders>
                  <w:shd w:fill="c7c7c7"/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558"/>
              </w:trPr>
              <w:tc>
                <w:tcPr>
                  <w:tcW w:type="dxa" w:w="4996"/>
                  <w:tcBorders>
                    <w:end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246" w:after="0"/>
                    <w:ind w:left="132" w:right="3312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Student Name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Register No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Course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Branch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Year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Fee Type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Mobile Number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E Mail ID :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>Remarks :</w:t>
                  </w:r>
                </w:p>
              </w:tc>
              <w:tc>
                <w:tcPr>
                  <w:tcW w:type="dxa" w:w="4994"/>
                  <w:tcBorders>
                    <w:start w:sz="8.0" w:val="single" w:color="#FFFFFF"/>
                    <w:end w:sz="8.0" w:val="single" w:color="#FFFFF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246" w:after="0"/>
                    <w:ind w:left="102" w:right="2448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B. Santhosh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24B21A4241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B Tech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CSM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2nd Year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Other Fee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 xml:space="preserve">8309224358 </w:t>
                  </w:r>
                  <w:r>
                    <w:br/>
                  </w: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>boppudisanthosh44@gmail.</w:t>
                  </w:r>
                </w:p>
                <w:p>
                  <w:pPr>
                    <w:autoSpaceDN w:val="0"/>
                    <w:autoSpaceDE w:val="0"/>
                    <w:widowControl/>
                    <w:spacing w:line="200" w:lineRule="exact" w:before="50" w:after="0"/>
                    <w:ind w:left="102" w:right="0" w:firstLine="0"/>
                    <w:jc w:val="left"/>
                  </w:pPr>
                  <w:r>
                    <w:rPr>
                      <w:rFonts w:ascii="Liberation Sans" w:hAnsi="Liberation Sans" w:eastAsia="Liberation Sans"/>
                      <w:b/>
                      <w:i w:val="0"/>
                      <w:color w:val="000000"/>
                      <w:sz w:val="18"/>
                    </w:rPr>
                    <w:t>com Exam Fee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5545"/>
        <w:gridCol w:w="5545"/>
      </w:tblGrid>
      <w:tr>
        <w:trPr>
          <w:trHeight w:hRule="exact" w:val="820"/>
        </w:trPr>
        <w:tc>
          <w:tcPr>
            <w:tcW w:type="dxa" w:w="9990"/>
            <w:gridSpan w:val="2"/>
            <w:tcBorders>
              <w:start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" w:after="0"/>
              <w:ind w:left="17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4"/>
              </w:rPr>
              <w:t>Payment Summary</w:t>
            </w:r>
          </w:p>
        </w:tc>
      </w:tr>
      <w:tr>
        <w:trPr>
          <w:trHeight w:hRule="exact" w:val="616"/>
        </w:trPr>
        <w:tc>
          <w:tcPr>
            <w:tcW w:type="dxa" w:w="499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122" w:right="388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Total :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Net-total :</w:t>
            </w:r>
          </w:p>
        </w:tc>
        <w:tc>
          <w:tcPr>
            <w:tcW w:type="dxa" w:w="499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102" w:right="4608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1,2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00.</w:t>
            </w:r>
          </w:p>
        </w:tc>
      </w:tr>
    </w:tbl>
    <w:p>
      <w:pPr>
        <w:autoSpaceDN w:val="0"/>
        <w:autoSpaceDE w:val="0"/>
        <w:widowControl/>
        <w:spacing w:line="200" w:lineRule="exact" w:before="0" w:after="64"/>
        <w:ind w:left="0" w:right="5522" w:firstLine="0"/>
        <w:jc w:val="right"/>
      </w:pPr>
      <w:r>
        <w:rPr>
          <w:rFonts w:ascii="Liberation Sans" w:hAnsi="Liberation Sans" w:eastAsia="Liberation Sans"/>
          <w:b/>
          <w:i w:val="0"/>
          <w:color w:val="000000"/>
          <w:sz w:val="18"/>
        </w:rPr>
        <w:t xml:space="preserve">00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090"/>
      </w:tblGrid>
      <w:tr>
        <w:trPr>
          <w:trHeight w:hRule="exact" w:val="598"/>
        </w:trPr>
        <w:tc>
          <w:tcPr>
            <w:tcW w:type="dxa" w:w="10838"/>
            <w:tcBorders/>
            <w:shd w:fill="006ba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20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FFFFFF"/>
                <w:sz w:val="24"/>
              </w:rPr>
              <w:t>Payment Description</w:t>
            </w:r>
          </w:p>
        </w:tc>
      </w:tr>
    </w:tbl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772"/>
        <w:gridCol w:w="2772"/>
        <w:gridCol w:w="2772"/>
        <w:gridCol w:w="2772"/>
      </w:tblGrid>
      <w:tr>
        <w:trPr>
          <w:trHeight w:hRule="exact" w:val="580"/>
        </w:trPr>
        <w:tc>
          <w:tcPr>
            <w:tcW w:type="dxa" w:w="2720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Fee Details</w:t>
            </w:r>
          </w:p>
        </w:tc>
        <w:tc>
          <w:tcPr>
            <w:tcW w:type="dxa" w:w="271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100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Amount: Rs.1,200.00</w:t>
            </w:r>
          </w:p>
        </w:tc>
        <w:tc>
          <w:tcPr>
            <w:tcW w:type="dxa" w:w="542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2" w:after="0"/>
              <w:ind w:left="100" w:right="432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 xml:space="preserve">Total: Rs. </w:t>
            </w:r>
            <w:r>
              <w:br/>
            </w:r>
            <w:r>
              <w:rPr>
                <w:rFonts w:ascii="Liberation Sans" w:hAnsi="Liberation Sans" w:eastAsia="Liberation Sans"/>
                <w:b/>
                <w:i w:val="0"/>
                <w:color w:val="000000"/>
                <w:sz w:val="18"/>
              </w:rPr>
              <w:t>1,200.00</w:t>
            </w:r>
          </w:p>
        </w:tc>
      </w:tr>
      <w:tr>
        <w:trPr>
          <w:trHeight w:hRule="exact" w:val="738"/>
        </w:trPr>
        <w:tc>
          <w:tcPr>
            <w:tcW w:type="dxa" w:w="2720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0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Fee (-)</w:t>
            </w:r>
          </w:p>
        </w:tc>
        <w:tc>
          <w:tcPr>
            <w:tcW w:type="dxa" w:w="2710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100" w:right="1728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Amount: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Rs. 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10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1,200.00</w:t>
            </w:r>
          </w:p>
        </w:tc>
        <w:tc>
          <w:tcPr>
            <w:tcW w:type="dxa" w:w="5420"/>
            <w:gridSpan w:val="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18" w:after="0"/>
              <w:ind w:left="100" w:right="4464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 xml:space="preserve">Total: Rs. </w:t>
            </w:r>
            <w:r>
              <w:br/>
            </w:r>
            <w:r>
              <w:rPr>
                <w:rFonts w:ascii="Liberation Sans" w:hAnsi="Liberation Sans" w:eastAsia="Liberation Sans"/>
                <w:b w:val="0"/>
                <w:i w:val="0"/>
                <w:color w:val="000000"/>
                <w:sz w:val="18"/>
              </w:rPr>
              <w:t>1,200.00</w:t>
            </w:r>
          </w:p>
        </w:tc>
      </w:tr>
      <w:tr>
        <w:trPr>
          <w:trHeight w:hRule="exact" w:val="600"/>
        </w:trPr>
        <w:tc>
          <w:tcPr>
            <w:tcW w:type="dxa" w:w="8140"/>
            <w:gridSpan w:val="3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8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Note : This is a computer generated receipt and does not require signature.</w:t>
            </w:r>
          </w:p>
        </w:tc>
        <w:tc>
          <w:tcPr>
            <w:tcW w:type="dxa" w:w="2710"/>
            <w:vMerge w:val="restart"/>
            <w:tcBorders>
              <w:start w:sz="8.0" w:val="single" w:color="#FFFFFF"/>
              <w:top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8140"/>
            <w:gridSpan w:val="3"/>
            <w:tcBorders>
              <w:top w:sz="8.0" w:val="single" w:color="#FFFFFF"/>
              <w:end w:sz="8.0" w:val="single" w:color="#FFFFFF"/>
              <w:bottom w:sz="8.0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8" w:after="0"/>
              <w:ind w:left="142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000000"/>
                <w:sz w:val="20"/>
              </w:rPr>
              <w:t>Receipt Generated Date &amp; Time : 06/10/2025 12:11:50 PM</w:t>
            </w:r>
          </w:p>
        </w:tc>
        <w:tc>
          <w:tcPr>
            <w:tcW w:type="dxa" w:w="2772"/>
            <w:vMerge/>
            <w:tcBorders>
              <w:start w:sz="8.0" w:val="single" w:color="#FFFFFF"/>
              <w:top w:sz="8.0" w:val="single" w:color="#FFFFFF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0" w:right="124" w:bottom="1316" w:left="6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